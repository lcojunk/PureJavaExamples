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c33b9e" w14:textId="4c33b9e">
      <w:pPr>
        <w15:collapsed w:val="false"/>
      </w:pPr>
      <w:r>
        <w:t>Hello Word!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